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GK Software Version Comparison Summary</w:t>
      </w:r>
    </w:p>
    <w:p>
      <w:pPr>
        <w:pStyle w:val="Heading1"/>
      </w:pPr>
      <w:r>
        <w:t>dc_import_Resource.xml</w:t>
      </w:r>
    </w:p>
    <w:p>
      <w:pPr>
        <w:pStyle w:val="Heading2"/>
      </w:pPr>
      <w:r>
        <w:t>Side-by-Side Diff</w:t>
      </w:r>
    </w:p>
    <w:p>
      <w:r>
        <w:t>--- C:/Users/105393/OneDrive - Dis-Chem Pharmacies/Documents/GK_Version_compare/data/version_1\dc_import_Resource.xml</w:t>
        <w:br/>
        <w:t>+++ C:/Users/105393/OneDrive - Dis-Chem Pharmacies/Documents/GK_Version_compare/data/version_2\dc_import_Resource.xml</w:t>
        <w:br/>
        <w:t>@@ -3,7 +3,7 @@</w:t>
        <w:br/>
        <w:t xml:space="preserve">     &lt;importHeader:ClientID&gt;GLOBAL&lt;/importHeader:ClientID&gt;</w:t>
        <w:br/>
        <w:t xml:space="preserve">     &lt;importHeader:Type&gt;ResourceImport&lt;/importHeader:Type&gt;</w:t>
        <w:br/>
        <w:t xml:space="preserve">     &lt;importHeader:ChangeType&gt;TOTAL_REPLACE&lt;/importHeader:ChangeType&gt;</w:t>
        <w:br/>
        <w:t>-    &lt;importHeader:ElementsCount&gt;1160&lt;/importHeader:ElementsCount&gt;</w:t>
        <w:br/>
        <w:t>+    &lt;importHeader:ElementsCount&gt;1149&lt;/importHeader:ElementsCount&gt;</w:t>
        <w:br/>
        <w:t xml:space="preserve">   &lt;/Header&gt;</w:t>
        <w:br/>
        <w:t xml:space="preserve">   &lt;ResourceListDO&gt;</w:t>
        <w:br/>
        <w:t xml:space="preserve">     &lt;!-- Mobile App Function Tree --&gt;</w:t>
        <w:br/>
        <w:t>@@ -82,7 +82,7 @@</w:t>
        <w:br/>
        <w:t xml:space="preserve">       &lt;ResourceDO&gt;</w:t>
        <w:br/>
        <w:t xml:space="preserve">         &lt;resource:ResourceId&gt;S.05100600020.00&lt;/resource:ResourceId&gt;</w:t>
        <w:br/>
        <w:t xml:space="preserve">         &lt;resource:ParentResourceId&gt;S.051006&lt;/resource:ParentResourceId&gt;</w:t>
        <w:br/>
        <w:t>-        &lt;resource:Description&gt;Goods Movement Drafts Overview&lt;/resource:Description&gt;</w:t>
        <w:br/>
        <w:t>+        &lt;resource:Description&gt;Create Goods Movement&lt;/resource:Description&gt;</w:t>
        <w:br/>
        <w:t xml:space="preserve">         &lt;resource:ResourceLevel&gt;3&lt;/resource:ResourceLevel&gt;</w:t>
        <w:br/>
        <w:t xml:space="preserve">       &lt;/ResourceDO&gt;</w:t>
        <w:br/>
        <w:t xml:space="preserve">     &lt;/ResourceElementDO&gt;</w:t>
        <w:br/>
        <w:t>@@ -92,22 +92,6 @@</w:t>
        <w:br/>
        <w:t xml:space="preserve">         &lt;resource:ParentResourceId&gt;S.051006&lt;/resource:ParentResourceId&gt;</w:t>
        <w:br/>
        <w:t xml:space="preserve">         &lt;resource:Description&gt;Create Stock Adjustment&lt;/resource:Description&gt;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&lt;resource:ResourceId&gt;S.05100600021.01&lt;/resource:ResourceId&gt;</w:t>
        <w:br/>
        <w:t>-        &lt;resource:ParentResourceId&gt;S.05100600021.00&lt;/resource:ParentResourceId&gt;</w:t>
        <w:br/>
        <w:t>-        &lt;resource:Description&gt;Create Write Off&lt;/resource:Description&gt;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&lt;resource:ResourceId&gt;S.05100600021.02&lt;/resource:ResourceId&gt;</w:t>
        <w:br/>
        <w:t>-        &lt;resource:ParentResourceId&gt;S.05100600021.00&lt;/resource:ParentResourceId&gt;</w:t>
        <w:br/>
        <w:t>-        &lt;resource:Description&gt;Create Write Off Correction&lt;/resource:Description&gt;</w:t>
        <w:br/>
        <w:t>-        &lt;resource:ResourceLevel&gt;4&lt;/resource:ResourceLevel&gt;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-116,22 +100,6 @@</w:t>
        <w:br/>
        <w:t xml:space="preserve">         &lt;resource:ParentResourceId&gt;S.051006&lt;/resource:ParentResourceId&gt;</w:t>
        <w:br/>
        <w:t xml:space="preserve">         &lt;resource:Description&gt;Create Goods Issue&lt;/resource:Description&gt;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&lt;resource:ResourceId&gt;S.05100600022.01&lt;/resource:ResourceId&gt;</w:t>
        <w:br/>
        <w:t>-        &lt;resource:ParentResourceId&gt;S.05100600022.00&lt;/resource:ParentResourceId&gt;</w:t>
        <w:br/>
        <w:t>-        &lt;resource:Description&gt;Create Store to Store Goods Issue&lt;/resource:Description&gt;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&lt;resource:ResourceId&gt;S.05100600022.02&lt;/resource:ResourceId&gt;</w:t>
        <w:br/>
        <w:t>-        &lt;resource:ParentResourceId&gt;S.05100600022.00&lt;/resource:ParentResourceId&gt;</w:t>
        <w:br/>
        <w:t>-        &lt;resource:Description&gt;Create Return&lt;/resource:Description&gt;</w:t>
        <w:br/>
        <w:t>-        &lt;resource:ResourceLevel&gt;4&lt;/resource:ResourceLevel&gt;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-144,14 +112,6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-        &lt;resource:ResourceId&gt;S.05100600023.01&lt;/resource:ResourceId&gt;</w:t>
        <w:br/>
        <w:t>-        &lt;resource:ParentResourceId&gt;S.05100600023.00&lt;/resource:ParentResourceId&gt;</w:t>
        <w:br/>
        <w:t>-        &lt;resource:Description&gt;Create Store to Store Goods Receipt&lt;/resource:Description&gt;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 xml:space="preserve">         &lt;resource:ResourceId&gt;S.05100600024.00&lt;/resource:ResourceId&gt;</w:t>
        <w:br/>
        <w:t xml:space="preserve">         &lt;resource:ParentResourceId&gt;S.051006&lt;/resource:ParentResourceId&gt;</w:t>
        <w:br/>
        <w:t xml:space="preserve">         &lt;resource:Description&gt;Create Exact Goods Receipt&lt;/resource:Description&gt;</w:t>
        <w:br/>
        <w:t>@@ -164,28 +124,6 @@</w:t>
        <w:br/>
        <w:t xml:space="preserve">         &lt;resource:ParentResourceId&gt;S.051006&lt;/resource:ParentResourceId&gt;</w:t>
        <w:br/>
        <w:t xml:space="preserve">         &lt;resource:Description&gt;Create Rebooking&lt;/resource:Description&gt;</w:t>
        <w:br/>
        <w:t xml:space="preserve">         &lt;resource:ResourceLevel&gt;3&lt;/resource:ResourceLevel&gt;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&lt;resource:ResourceId&gt;S.05100600025.01&lt;/resource:ResourceId&gt;</w:t>
        <w:br/>
        <w:t>-        &lt;resource:ParentResourceId&gt;S.05100600025.00&lt;/resource:ParentResourceId&gt;</w:t>
        <w:br/>
        <w:t>-        &lt;resource:Description&gt;Create Refinement&lt;/resource:Description&gt;</w:t>
        <w:br/>
        <w:t>-        &lt;resource:ResourceLevel&gt;4&lt;/resource:ResourceLevel&gt;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&lt;resource:ResourceId&gt;S.05400600002.00&lt;/resource:ResourceId&gt;</w:t>
        <w:br/>
        <w:t>-        &lt;resource:ParentResourceId&gt;S.054006&lt;/resource:ParentResourceId&gt;</w:t>
        <w:br/>
        <w:t>-        &lt;resource:Description&gt;Create Direct Order&lt;/resource:Description&gt;</w:t>
        <w:br/>
        <w:t>-        &lt;resource:ResourceLevel&gt;3&lt;/resource:ResourceLevel&gt;</w:t>
        <w:br/>
        <w:t>-</w:t>
        <w:tab/>
        <w:tab/>
        <w:t>&lt;resource:ResourcePermissionList&gt;</w:t>
        <w:br/>
        <w:t>-          &lt;resource:ResourcePermission&gt;</w:t>
        <w:br/>
        <w:t>-            &lt;resource:Permission&gt;b:md-item.l&lt;/resource:Permission&gt;</w:t>
        <w:br/>
        <w:t>-            &lt;resource:PermissionTypeCode&gt;RES&lt;/resource:PermissionTypeCode&gt;</w:t>
        <w:br/>
        <w:t>-          &lt;/resource:ResourcePermission&gt;</w:t>
        <w:br/>
        <w:t>-        &lt;/resource:ResourcePermissionList&gt;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>@@ -662,15 +600,7 @@</w:t>
        <w:br/>
        <w:t xml:space="preserve">       &lt;ResourceDO&gt;</w:t>
        <w:br/>
        <w:t xml:space="preserve">         &lt;resource:ResourceId&gt;S.13000100003.00&lt;/resource:ResourceId&gt;</w:t>
        <w:br/>
        <w:t xml:space="preserve">         &lt;resource:ParentResourceId&gt;S.130001&lt;/resource:ParentResourceId&gt;</w:t>
        <w:br/>
        <w:t>-        &lt;resource:Description&gt;Fulfillment Overview&lt;/resource:Description&gt;</w:t>
        <w:br/>
        <w:t>-        &lt;resource:ResourceLevel&gt;1&lt;/resource:ResourceLevel&gt;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&lt;resource:ResourceId&gt;S.13000100004.00&lt;/resource:ResourceId&gt;</w:t>
        <w:br/>
        <w:t>-        &lt;resource:ParentResourceId&gt;S.130001&lt;/resource:ParentResourceId&gt;</w:t>
        <w:br/>
        <w:t>-        &lt;resource:Description&gt;Store Manager Monitoring Widget&lt;/resource:Description&gt;</w:t>
        <w:br/>
        <w:t>+        &lt;resource:Description&gt;Fulfillement Overview&lt;/resource:Description&gt;</w:t>
        <w:br/>
        <w:t xml:space="preserve">         &lt;resource:ResourceLevel&gt;1&lt;/resource:ResourceLevel&gt;</w:t>
        <w:br/>
        <w:t xml:space="preserve">       &lt;/ResourceDO&gt;</w:t>
        <w:br/>
        <w:t xml:space="preserve">     &lt;/ResourceElementDO&gt;</w:t>
        <w:br/>
        <w:t>@@ -1218,22 +1148,6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-        &lt;resource:ResourceId&gt;S.05300600016.00&lt;/resource:ResourceId&gt;</w:t>
        <w:br/>
        <w:t>-        &lt;resource:ParentResourceId&gt;S.053006&lt;/resource:ParentResourceId&gt;</w:t>
        <w:br/>
        <w:t>-        &lt;resource:Description&gt;Create Periodic Count List&lt;/resource:Description&gt;</w:t>
        <w:br/>
        <w:t>-        &lt;resource:ResourceLevel&gt;3&lt;/resource:ResourceLevel&gt;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&lt;resource:ResourceId&gt;S.05300600017.00&lt;/resource:ResourceId&gt;</w:t>
        <w:br/>
        <w:t>-        &lt;resource:ParentResourceId&gt;S.053006&lt;/resource:ParentResourceId&gt;</w:t>
        <w:br/>
        <w:t>-        &lt;resource:Description&gt;Create Perpetual Count List&lt;/resource:Description&gt;</w:t>
        <w:br/>
        <w:t>-        &lt;resource:ResourceLevel&gt;3&lt;/resource:ResourceLevel&gt;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 xml:space="preserve">         &lt;resource:ResourceId&gt;S.05100600014.00&lt;/resource:ResourceId&gt;</w:t>
        <w:br/>
        <w:t xml:space="preserve">         &lt;resource:ParentResourceId&gt;S.051006&lt;/resource:ParentResourceId&gt;</w:t>
        <w:br/>
        <w:t xml:space="preserve">         &lt;resource:Description&gt;Goods Movement Journal&lt;/resource:Description&gt;</w:t>
        <w:br/>
        <w:t>@@ -2277,7 +2191,7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&lt;resource:ResourceId&gt;masterdata-item-maintenance&lt;/resource:ResourceId&gt;</w:t>
        <w:br/>
        <w:t>-        &lt;resource:ParentResourceId&gt;Web_StoreDeviceControl&lt;/resource:ParentResourceId&gt;</w:t>
        <w:br/>
        <w:t>+        &lt;resource:ParentResourceId&gt;104&lt;/resource:ParentResourceId&gt;</w:t>
        <w:br/>
        <w:t xml:space="preserve">         &lt;resource:Description&gt;Item maintenance - Portal&lt;/resource:Description&gt;</w:t>
        <w:br/>
        <w:t xml:space="preserve">         &lt;resource:ResourceLevel&gt;2&lt;/resource:ResourceLevel&gt;</w:t>
        <w:br/>
        <w:t xml:space="preserve">       &lt;/ResourceDO&gt;</w:t>
        <w:br/>
        <w:t>@@ -2303,9 +2217,9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&lt;resource:ResourceId&gt;masterdata-item-maintenance-sales-restrictions&lt;/resource:ResourceId&gt;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Sales Restrictions&lt;/resource:Description&gt;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-2325,9 +2239,9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&lt;resource:ResourceId&gt;masterdata-item-maintenance-base&lt;/resource:ResourceId&gt;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Base&lt;/resource:Description&gt;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-2347,9 +2261,9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&lt;resource:ResourceId&gt;masterdata-item-maintenance-selling-rules&lt;/resource:ResourceId&gt;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Selling Rules&lt;/resource:Description&gt;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-2369,9 +2283,9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&lt;resource:ResourceId&gt;masterdata-item-maintenance-new&lt;/resource:ResourceId&gt;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New Item&lt;/resource:Description&gt;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-2391,9 +2305,9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&lt;resource:ResourceId&gt;masterdata-item-maintenance-prices&lt;/resource:ResourceId&gt;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Prices&lt;/resource:Description&gt;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-2413,9 +2327,9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&lt;resource:ResourceId&gt;masterdata-item-maintenance-hierarchy&lt;/resource:ResourceId&gt;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Hierarchy&lt;/resource:Description&gt;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-2435,9 +2349,9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&lt;resource:ResourceId&gt;masterdata-item-maintenance-deposit&lt;/resource:ResourceId&gt;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Deposit&lt;/resource:Description&gt;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-2457,9 +2371,9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&lt;resource:ResourceId&gt;masterdata-item-maintenance-identifier&lt;/resource:ResourceId&gt;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Identifier&lt;/resource:Description&gt;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-2479,9 +2393,9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&lt;resource:ResourceId&gt;masterdata-item-maintenance-characteristic&lt;/resource:ResourceId&gt;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Characteristics&lt;/resource:Description&gt;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-2501,9 +2415,9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&lt;resource:ResourceId&gt;masterdata-item-maintenance-shelf&lt;/resource:ResourceId&gt;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Shelf&lt;/resource:Description&gt;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-2523,9 +2437,9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Package&lt;/resource:Description&gt;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-2545,9 +2459,9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&lt;resource:ResourceId&gt;masterdata-item-maintenance-text&lt;/resource:ResourceId&gt;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Text&lt;/resource:Description&gt;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-2567,17 +2481,17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&lt;resource:ResourceId&gt;masterdata-item-maintenance-supplier&lt;/resource:ResourceId&gt;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Supplier&lt;/resource:Description&gt;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&lt;/ResourceDO&gt;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&lt;resource:ResourceId&gt;masterdata-item-maintenance-control-point&lt;/resource:ResourceId&gt;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Control Point&lt;/resource:Description&gt;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-2597,9 +2511,9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&lt;resource:ResourceId&gt;masterdata-item-maintenance-mm-rules&lt;/resource:ResourceId&gt;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MM Rules&lt;/resource:Description&gt;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-2619,9 +2533,9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&lt;resource:ResourceId&gt;masterdata-item-maintenance-item-variant-matrix&lt;/resource:ResourceId&gt;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Item Variant Matrix&lt;/resource:Description&gt;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-2637,9 +2551,9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&lt;resource:ResourceId&gt;masterdata-item-maintenance-image&lt;/resource:ResourceId&gt;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Image&lt;/resource:Description&gt;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-2659,9 +2573,9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&lt;resource:ResourceId&gt;masterdata-item-maintenance-packagings&lt;/resource:ResourceId&gt;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Packagings&lt;/resource:Description&gt;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-2681,9 +2595,9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&lt;resource:ResourceId&gt;masterdata-item-maintenance-packaging-new&lt;/resource:ResourceId&gt;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New Packaging&lt;/resource:Description&gt;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-2703,9 +2617,9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&lt;resource:ResourceId&gt;masterdata-item-maintenance-collection&lt;/resource:ResourceId&gt;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Collection&lt;/resource:Description&gt;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-2725,9 +2639,9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&lt;resource:ResourceId&gt;masterdata-item-maintenance-variant&lt;/resource:ResourceId&gt;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Variants&lt;/resource:Description&gt;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-2747,9 +2661,9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&lt;resource:ResourceId&gt;masterdata-item-maintenance-ingredient&lt;/resource:ResourceId&gt;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Ingredients&lt;/resource:Description&gt;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-2769,9 +2683,9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&lt;resource:ResourceId&gt;masterdata-item-maintenance-subtype&lt;/resource:ResourceId&gt;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Subtypes&lt;/resource:Description&gt;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-2791,9 +2705,9 @@</w:t>
        <w:br/>
        <w:t xml:space="preserve">     &lt;ResourceElementDO&gt;</w:t>
        <w:br/>
        <w:t xml:space="preserve">       &lt;ResourceDO&gt;</w:t>
        <w:br/>
        <w:t xml:space="preserve">         &lt;resource:ResourceId&gt;masterdata-item-maintenance-additional-information&lt;/resource:ResourceId&gt;</w:t>
        <w:br/>
        <w:t>-        &lt;resource:ParentResourceId&gt;Web_StoreDeviceControl&lt;/resource:ParentResourceId&gt;</w:t>
        <w:br/>
        <w:t>+        &lt;resource:ParentResourceId&gt;masterdata-item-maintenance&lt;/resource:ParentResourceId&gt;</w:t>
        <w:br/>
        <w:t xml:space="preserve">         &lt;resource:Description&gt;Item Maintenance - Additional Information&lt;/resource:Description&gt;</w:t>
        <w:br/>
        <w:t>-        &lt;resource:ResourceLevel&gt;2&lt;/resource:ResourceLevel&gt;</w:t>
        <w:br/>
        <w:t>+        &lt;resource:ResourceLevel&gt;3&lt;/resource:ResourceLevel&gt;</w:t>
        <w:br/>
        <w:t xml:space="preserve">         &lt;resource:ResourcePermissionList&gt;</w:t>
        <w:br/>
        <w:t xml:space="preserve">           &lt;resource:ResourcePermission&gt;</w:t>
        <w:br/>
        <w:t xml:space="preserve">             &lt;resource:Permission&gt;/function-config-service/getFunctionConfig&lt;/resource:Permission&gt;</w:t>
        <w:br/>
        <w:t>@@ -3992,7 +3906,7 @@</w:t>
        <w:br/>
        <w:t xml:space="preserve">     &lt;ResourceElementDO&gt;</w:t>
        <w:br/>
        <w:t xml:space="preserve">       &lt;ResourceDO&gt;</w:t>
        <w:br/>
        <w:t xml:space="preserve">         &lt;resource:ResourceId&gt;master-data-import&lt;/resource:ResourceId&gt;</w:t>
        <w:br/>
        <w:t>-         &lt;resource:ParentResourceId&gt;Web_StoreDeviceControl_Advanced&lt;/resource:ParentResourceId&gt;</w:t>
        <w:br/>
        <w:t>+        &lt;resource:ParentResourceId&gt;Web_StoreDeviceControl&lt;/resource:ParentResourceId&gt;</w:t>
        <w:br/>
        <w:t xml:space="preserve">         &lt;resource:Description&gt;Master Data Import - Launchpad&lt;/resource:Description&gt;</w:t>
        <w:br/>
        <w:t xml:space="preserve">         &lt;resource:ResourceLevel&gt;2&lt;/resource:ResourceLevel&gt;</w:t>
        <w:br/>
        <w:t xml:space="preserve">         &lt;resource:ResourcePermissionList&gt;</w:t>
        <w:br/>
        <w:t>@@ -6160,7 +6074,7 @@</w:t>
        <w:br/>
        <w:t xml:space="preserve">     &lt;ResourceElementDO&gt;</w:t>
        <w:br/>
        <w:t xml:space="preserve">       &lt;ResourceDO&gt;</w:t>
        <w:br/>
        <w:t xml:space="preserve">         &lt;resource:ResourceId&gt;S.01100101301.00&lt;/resource:ResourceId&gt;</w:t>
        <w:br/>
        <w:t>-        &lt;resource:ParentResourceId&gt;200&lt;/resource:ParentResourceId&gt;</w:t>
        <w:br/>
        <w:t>+        &lt;resource:ParentResourceId&gt;202&lt;/resource:ParentResourceId&gt;</w:t>
        <w:br/>
        <w:t xml:space="preserve">         &lt;resource:Description&gt;Change&lt;/resource:Description&gt;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-6272,7 +6186,7 @@</w:t>
        <w:br/>
        <w:t xml:space="preserve">     &lt;ResourceElementDO&gt;</w:t>
        <w:br/>
        <w:t xml:space="preserve">       &lt;ResourceDO&gt;</w:t>
        <w:br/>
        <w:t xml:space="preserve">         &lt;resource:ResourceId&gt;S.01130100605.00&lt;/resource:ResourceId&gt;</w:t>
        <w:br/>
        <w:t>-        &lt;resource:ParentResourceId&gt;202&lt;/resource:ParentResourceId&gt;</w:t>
        <w:br/>
        <w:t>+        &lt;resource:ParentResourceId&gt;203&lt;/resource:ParentResourceId&gt;</w:t>
        <w:br/>
        <w:t xml:space="preserve">         &lt;resource:Description&gt;PrintoutRepetition&lt;/resource:Description&gt;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-7818,7 +7732,7 @@</w:t>
        <w:br/>
        <w:t xml:space="preserve">     &lt;ResourceElementDO&gt;</w:t>
        <w:br/>
        <w:t xml:space="preserve">       &lt;ResourceDO&gt;</w:t>
        <w:br/>
        <w:t xml:space="preserve">         &lt;resource:ResourceId&gt;S.01230202401.00&lt;/resource:ResourceId&gt;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&lt;resource:Description&gt;AutomaticDay-End ClosingActivation&lt;/resource:Description&gt;</w:t>
        <w:br/>
        <w:t xml:space="preserve">         &lt;resource:ResourceLevel&gt;1&lt;/resource:ResourceLevel&gt;</w:t>
        <w:br/>
        <w:t xml:space="preserve">         &lt;resource:ResourcePermissionList&gt;</w:t>
        <w:br/>
        <w:t>@@ -8094,7 +8008,7 @@</w:t>
        <w:br/>
        <w:t xml:space="preserve">             &lt;resource:Permission&gt;rest:user-management:user:r&lt;/resource:Permission&gt;</w:t>
        <w:br/>
        <w:t xml:space="preserve">             &lt;resource:PermissionTypeCode&gt;RES&lt;/resource:PermissionTypeCode&gt;</w:t>
        <w:br/>
        <w:t xml:space="preserve">           &lt;/resource:ResourcePermission&gt;</w:t>
        <w:br/>
        <w:t>-          &lt;resource:ResourcePermission&gt;</w:t>
        <w:br/>
        <w:t>+           &lt;resource:ResourcePermission&gt;</w:t>
        <w:br/>
        <w:t xml:space="preserve">             &lt;resource:Permission&gt;rs:gkr.pos-server.accounting.accounting-service&lt;/resource:Permission&gt;</w:t>
        <w:br/>
        <w:t xml:space="preserve">             &lt;resource:PermissionTypeCode&gt;RES&lt;/resource:PermissionTypeCode&gt;</w:t>
        <w:br/>
        <w:t xml:space="preserve">           &lt;/resource:ResourcePermission&gt;</w:t>
        <w:br/>
        <w:t>@@ -9520,7 +9434,7 @@</w:t>
        <w:br/>
        <w:t xml:space="preserve">     &lt;ResourceElementDO&gt;</w:t>
        <w:br/>
        <w:t xml:space="preserve">       &lt;ResourceDO&gt;</w:t>
        <w:br/>
        <w:t xml:space="preserve">         &lt;resource:ResourceId&gt;S.01100202307.00&lt;/resource:ResourceId&gt;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&lt;resource:Description&gt;Tender Pickup Correction&lt;/resource:Description&gt;</w:t>
        <w:br/>
        <w:t xml:space="preserve">         &lt;resource:ResourceLevel&gt;1&lt;/resource:ResourceLevel&gt;</w:t>
        <w:br/>
        <w:t xml:space="preserve">         &lt;resource:ResourcePermissionList&gt;</w:t>
        <w:br/>
        <w:t>@@ -9828,32 +9742,6 @@</w:t>
        <w:br/>
        <w:t xml:space="preserve">         &lt;resource:ResourceId&gt;rs:gkr.i18n.portugal.saft-export-service&lt;/resource:ResourceId&gt;</w:t>
        <w:br/>
        <w:t xml:space="preserve">         &lt;resource:ParentResourceId&gt;100&lt;/resource:ParentResourceId&gt;</w:t>
        <w:br/>
        <w:t xml:space="preserve">         &lt;resource:Description&gt;Remote Service - Portugal SAF-T export service&lt;/resource:Description&gt;</w:t>
        <w:br/>
        <w:t>-         &lt;resource:ResourceLevel&gt;1&lt;/resource:ResourceLevel&gt;</w:t>
        <w:br/>
        <w:t>-       &lt;/ResourceDO&gt;</w:t>
        <w:br/>
        <w:t>-     &lt;/ResourceElementDO&gt;</w:t>
        <w:br/>
        <w:t>-     &lt;ResourceElementDO&gt;</w:t>
        <w:br/>
        <w:t>-       &lt;ResourceDO&gt;</w:t>
        <w:br/>
        <w:t>-        &lt;resource:ResourceId&gt;S.01320227004.00&lt;/resource:ResourceId&gt;</w:t>
        <w:br/>
        <w:t>-        &lt;resource:ParentResourceId&gt;100&lt;/resource:ParentResourceId&gt;</w:t>
        <w:br/>
        <w:t>-        &lt;resource:Description&gt;Angola SAF-T export&lt;/resource:Description&gt;</w:t>
        <w:br/>
        <w:t>-        &lt;resource:ResourceLevel&gt;1&lt;/resource:ResourceLevel&gt;</w:t>
        <w:br/>
        <w:t>-        &lt;resource:ResourcePermissionList&gt;</w:t>
        <w:br/>
        <w:t>-          &lt;resource:ResourcePermission&gt;</w:t>
        <w:br/>
        <w:t>-            &lt;resource:Permission&gt;/function-config-service/getFunctionConfig&lt;/resource:Permission&gt;</w:t>
        <w:br/>
        <w:t>-            &lt;resource:PermissionTypeCode&gt;API&lt;/resource:PermissionTypeCode&gt;</w:t>
        <w:br/>
        <w:t>-          &lt;/resource:ResourcePermission&gt;</w:t>
        <w:br/>
        <w:t>-          &lt;resource:ResourcePermission&gt;</w:t>
        <w:br/>
        <w:t>-            &lt;resource:Permission&gt;rs:gkr.i18n.angola.saft-export-service&lt;/resource:Permission&gt;</w:t>
        <w:br/>
        <w:t>-            &lt;resource:PermissionTypeCode&gt;RES&lt;/resource:PermissionTypeCode&gt;</w:t>
        <w:br/>
        <w:t>-          &lt;/resource:ResourcePermission&gt;</w:t>
        <w:br/>
        <w:t>-        &lt;/resource:ResourcePermissionList&gt;</w:t>
        <w:br/>
        <w:t>-      &lt;/ResourceDO&gt;</w:t>
        <w:br/>
        <w:t>-    &lt;/ResourceElementDO&gt;</w:t>
        <w:br/>
        <w:t>-    &lt;ResourceElementDO&gt;</w:t>
        <w:br/>
        <w:t>-      &lt;ResourceDO&gt;</w:t>
        <w:br/>
        <w:t>-        &lt;resource:ResourceId&gt;rs:gkr.i18n.angola.saft-export-service&lt;/resource:ResourceId&gt;</w:t>
        <w:br/>
        <w:t>-        &lt;resource:ParentResourceId&gt;100&lt;/resource:ParentResourceId&gt;</w:t>
        <w:br/>
        <w:t>-        &lt;resource:Description&gt;Remote Service - Angola SAF-T export service&lt;/resource:Description&gt;</w:t>
        <w:br/>
        <w:t xml:space="preserve">         &lt;resource:ResourceLevel&gt;1&lt;/resource:ResourceLevel&gt;</w:t>
        <w:br/>
        <w:t xml:space="preserve">       &lt;/ResourceDO&gt;</w:t>
        <w:br/>
        <w:t xml:space="preserve">     &lt;/ResourceElementDO&gt;</w:t>
        <w:br/>
        <w:t>@@ -10624,7 +10512,7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&lt;resource:ResourceId&gt;S.08100200001.00&lt;/resource:ResourceId&gt;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Items&lt;/resource:Description&gt;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-10632,7 +10520,7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&lt;resource:ResourceId&gt;S.08100200001.01&lt;/resource:ResourceId&gt;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Items limited&lt;/resource:Description&gt;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-10640,7 +10528,7 @@</w:t>
        <w:br/>
        <w:t xml:space="preserve">     &lt;ResourceElementDO&gt;</w:t>
        <w:br/>
        <w:t xml:space="preserve">       &lt;ResourceDO&gt;</w:t>
        <w:br/>
        <w:t xml:space="preserve">         &lt;resource:ResourceId&gt;S.08100200001.02&lt;/resource:ResourceId&gt;</w:t>
        <w:br/>
        <w:t>-        &lt;resource:ParentResourceId&gt;101&lt;/resource:ParentResourceId&gt;</w:t>
        <w:br/>
        <w:t>+        &lt;resource:ParentResourceId&gt;104&lt;/resource:ParentResourceId&gt;</w:t>
        <w:br/>
        <w:t xml:space="preserve">         &lt;resource:Description&gt;Menu Editor POS Main&lt;/resource:Description&gt;</w:t>
        <w:br/>
        <w:t xml:space="preserve">         &lt;resource:ResourceLevel&gt;1&lt;/resource:ResourceLevel&gt;</w:t>
        <w:br/>
        <w:t xml:space="preserve">       &lt;/ResourceDO&gt;</w:t>
        <w:br/>
        <w:t>@@ -10703,6 +10591,14 @@</w:t>
        <w:br/>
        <w:t xml:space="preserve">     &lt;/ResourceElementDO&gt;</w:t>
        <w:br/>
        <w:t xml:space="preserve">     &lt;ResourceElementDO&gt;</w:t>
        <w:br/>
        <w:t xml:space="preserve">       &lt;ResourceDO&gt;</w:t>
        <w:br/>
        <w:t>+        &lt;resource:ResourceId&gt;rs:gkr.pos-server.invoice-number-generator&lt;/resource:ResourceId&gt;</w:t>
        <w:br/>
        <w:t>+        &lt;resource:ParentResourceId&gt;100&lt;/resource:ParentResourceId&gt;</w:t>
        <w:br/>
        <w:t>+        &lt;resource:Description&gt;Remote service - POS Server Invoice Number Generator&lt;/resource:Description&gt;</w:t>
        <w:br/>
        <w:t>+        &lt;resource:ResourceLevel&gt;1&lt;/resource:ResourceLevel&gt;</w:t>
        <w:br/>
        <w:t>+      &lt;/ResourceDO&gt;</w:t>
        <w:br/>
        <w:t>+    &lt;/ResourceElementDO&gt;</w:t>
        <w:br/>
        <w:t>+    &lt;ResourceElementDO&gt;</w:t>
        <w:br/>
        <w:t>+      &lt;ResourceDO&gt;</w:t>
        <w:br/>
        <w:t xml:space="preserve">         &lt;resource:ResourceId&gt;rs:gkr.pos-server.accounting.merchandise-category-sales-service&lt;/resource:ResourceId&gt;</w:t>
        <w:br/>
        <w:t xml:space="preserve">         &lt;resource:ParentResourceId&gt;100&lt;/resource:ParentResourceId&gt;</w:t>
        <w:br/>
        <w:t xml:space="preserve">         &lt;resource:Description&gt;Remote service - POS Server merchandise category sales report service&lt;/resource:Description&gt;</w:t>
        <w:br/>
        <w:t>@@ -11013,7 +10909,7 @@</w:t>
        <w:br/>
        <w:t xml:space="preserve">             &lt;resource:Permission&gt;rest:master-data:customer:r&lt;/resource:Permission&gt;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>-          &lt;resource:ResourcePermission&gt;</w:t>
        <w:br/>
        <w:t>+</w:t>
        <w:tab/>
        <w:tab/>
        <w:t xml:space="preserve">  &lt;resource:ResourcePermission&gt;</w:t>
        <w:br/>
        <w:t xml:space="preserve">             &lt;resource:Permission&gt;b:md-item.r&lt;/resource:Permission&gt;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>@@ -11028,7 +10924,7 @@</w:t>
        <w:br/>
        <w:t xml:space="preserve">           &lt;resource:ResourcePermission&gt;</w:t>
        <w:br/>
        <w:t xml:space="preserve">             &lt;resource:Permission&gt;b:md-gift-certificate-class.r&lt;/resource:Permission&gt;</w:t>
        <w:br/>
        <w:t xml:space="preserve">             &lt;resource:PermissionTypeCode&gt;API&lt;/resource:PermissionTypeCode&gt;</w:t>
        <w:br/>
        <w:t>-          &lt;/resource:ResourcePermission&gt;</w:t>
        <w:br/>
        <w:t>+          &lt;/resource:ResourcePermission&gt;</w:t>
        <w:tab/>
        <w:tab/>
        <w:tab/>
        <w:tab/>
        <w:tab/>
        <w:tab/>
        <w:t xml:space="preserve">   </w:t>
        <w:tab/>
        <w:tab/>
        <w:tab/>
        <w:tab/>
        <w:tab/>
        <w:tab/>
        <w:tab/>
        <w:tab/>
        <w:br/>
        <w:t xml:space="preserve">         &lt;/resource:ResourcePermissionList&gt;</w:t>
        <w:br/>
        <w:t xml:space="preserve">       &lt;/ResourceDO&gt;</w:t>
        <w:br/>
        <w:t xml:space="preserve">     &lt;/ResourceElementDO&gt;</w:t>
        <w:br/>
        <w:t>@@ -11061,10 +10957,6 @@</w:t>
        <w:br/>
        <w:t xml:space="preserve">           &lt;/resource:ResourcePermission&gt;</w:t>
        <w:br/>
        <w:t xml:space="preserve">           &lt;resource:ResourcePermission&gt;</w:t>
        <w:br/>
        <w:t xml:space="preserve">             &lt;resource:Permission&gt;rest:master-data:customer:w&lt;/resource:Permission&gt;</w:t>
        <w:br/>
        <w:t>-             &lt;resource:PermissionTypeCode&gt;API&lt;/resource:PermissionTypeCode&gt;</w:t>
        <w:br/>
        <w:t>-           &lt;/resource:ResourcePermission&gt;</w:t>
        <w:br/>
        <w:t>-          &lt;resource:ResourcePermission&gt;</w:t>
        <w:br/>
        <w:t>-            &lt;resource:Permission&gt;b:md-item.w&lt;/resource:Permission&gt;</w:t>
        <w:br/>
        <w:t xml:space="preserve">             &lt;resource:PermissionTypeCode&gt;API&lt;/resource:PermissionTypeCode&gt;</w:t>
        <w:br/>
        <w:t xml:space="preserve">           &lt;/resource:ResourcePermission&gt;</w:t>
        <w:br/>
        <w:t xml:space="preserve">         &lt;/resource:ResourcePermissionList&gt;</w:t>
        <w:br/>
        <w:t>@@ -12569,7 +12461,7 @@</w:t>
        <w:br/>
        <w:t xml:space="preserve"> </w:t>
        <w:tab/>
        <w:tab/>
        <w:t>&lt;resource:ResourceLevel&gt;3&lt;/resource:ResourceLevel&gt;</w:t>
        <w:br/>
        <w:t xml:space="preserve"> </w:t>
        <w:tab/>
        <w:tab/>
        <w:t>&lt;/ResourceDO&gt;</w:t>
        <w:br/>
        <w:t xml:space="preserve"> </w:t>
        <w:tab/>
        <w:t>&lt;/ResourceElementDO&gt;</w:t>
        <w:br/>
        <w:t>-    &lt;!--CST --&gt;</w:t>
        <w:br/>
        <w:t>+</w:t>
        <w:tab/>
        <w:t>&lt;!--CST --&gt;</w:t>
        <w:br/>
        <w:t xml:space="preserve">     &lt;!--DISA-1280: add tender_pickup_cst function --&gt;</w:t>
        <w:br/>
        <w:t xml:space="preserve">     &lt;ResourceElementDO&gt;</w:t>
        <w:br/>
        <w:t xml:space="preserve">       &lt;ResourceDO&gt;</w:t>
        <w:br/>
      </w:r>
    </w:p>
    <w:p>
      <w:pPr>
        <w:pStyle w:val="Heading2"/>
      </w:pPr>
      <w:r>
        <w:t>GPT Summary</w:t>
      </w:r>
    </w:p>
    <w:p>
      <w:r>
        <w:t>ERROR: The prompt size exceeds the context window size and cannot be processed.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