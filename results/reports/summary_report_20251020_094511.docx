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GK Software Version Comparison Summary</w:t>
      </w:r>
    </w:p>
    <w:p>
      <w:pPr>
        <w:pStyle w:val="Heading1"/>
      </w:pPr>
      <w:r>
        <w:t>dc_import_Resource.xml</w:t>
      </w:r>
    </w:p>
    <w:p>
      <w:pPr>
        <w:pStyle w:val="Heading2"/>
      </w:pPr>
      <w:r>
        <w:t>Raw Diff</w:t>
      </w:r>
    </w:p>
    <w:p>
      <w:r>
        <w:t>--- C:/Users/105393/OneDrive - Dis-Chem Pharmacies/Documents/GK_Version_compare/data/version_1\dc_import_Resource.xml</w:t>
        <w:br/>
        <w:t>+++ C:/Users/105393/OneDrive - Dis-Chem Pharmacies/Documents/GK_Version_compare/data/version_2\dc_import_Resource.xml</w:t>
        <w:br/>
        <w:t>@@ -3,7 +3,7 @@</w:t>
        <w:br/>
        <w:t xml:space="preserve">     &lt;importHeader:ClientID&gt;GLOBAL&lt;/importHeader:ClientID&gt;</w:t>
        <w:br/>
        <w:t xml:space="preserve">     &lt;importHeader:Type&gt;ResourceImport&lt;/importHeader:Type&gt;</w:t>
        <w:br/>
        <w:t xml:space="preserve">     &lt;importHeader:ChangeType&gt;TOTAL_REPLACE&lt;/importHeader:ChangeType&gt;</w:t>
        <w:br/>
        <w:t>-    &lt;importHeader:ElementsCount&gt;1160&lt;/importHeader:ElementsCount&gt;</w:t>
        <w:br/>
        <w:t>+    &lt;importHeader:ElementsCount&gt;1149&lt;/importHeader:ElementsCount&gt;</w:t>
        <w:br/>
        <w:t xml:space="preserve">   &lt;/Header&gt;</w:t>
        <w:br/>
        <w:t xml:space="preserve">   &lt;ResourceListDO&gt;</w:t>
        <w:br/>
        <w:t xml:space="preserve">     &lt;!-- Mobile App Function Tree --&gt;</w:t>
        <w:br/>
        <w:t>@@ -82,7 +82,7 @@</w:t>
        <w:br/>
        <w:t xml:space="preserve">       &lt;ResourceDO&gt;</w:t>
        <w:br/>
        <w:t xml:space="preserve">         &lt;resource:ResourceId&gt;S.05100600020.00&lt;/resource:ResourceId&gt;</w:t>
        <w:br/>
        <w:t xml:space="preserve">         &lt;resource:ParentResourceId&gt;S.051006&lt;/resource:ParentResourceId&gt;</w:t>
        <w:br/>
        <w:t>-        &lt;resource:Description&gt;Goods Movement Drafts Overview&lt;/resource:Description&gt;</w:t>
        <w:br/>
        <w:t>+        &lt;resource:Description&gt;Create Goods Movement&lt;/resource:Description&gt;</w:t>
        <w:br/>
        <w:t xml:space="preserve">         &lt;resource:ResourceLevel&gt;3&lt;/resource:ResourceLevel&gt;</w:t>
        <w:br/>
        <w:t xml:space="preserve">       &lt;/ResourceDO&gt;</w:t>
        <w:br/>
        <w:t xml:space="preserve">     &lt;/ResourceElementDO&gt;</w:t>
        <w:br/>
        <w:t>@@ -92,22 +92,6 @@</w:t>
        <w:br/>
        <w:t xml:space="preserve">         &lt;resource:ParentResourceId&gt;S.051006&lt;/resource:ParentResourceId&gt;</w:t>
        <w:br/>
        <w:t xml:space="preserve">         &lt;resource:Description&gt;Create Stock Adjustment&lt;/resource:Description&gt;</w:t>
        <w:br/>
        <w:t xml:space="preserve">         &lt;resource:ResourceLevel&gt;3&lt;/resource:ResourceLevel&gt;</w:t>
        <w:br/>
        <w:t>-       &lt;/ResourceDO&gt;</w:t>
        <w:br/>
        <w:t>-     &lt;/ResourceElementDO&gt;</w:t>
        <w:br/>
        <w:t>-     &lt;ResourceElementDO&gt;</w:t>
        <w:br/>
        <w:t>-       &lt;ResourceDO&gt;</w:t>
        <w:br/>
        <w:t>-        &lt;resource:ResourceId&gt;S.05100600021.01&lt;/resource:ResourceId&gt;</w:t>
        <w:br/>
        <w:t>-        &lt;resource:ParentResourceId&gt;S.05100600021.00&lt;/resource:ParentResourceId&gt;</w:t>
        <w:br/>
        <w:t>-        &lt;resource:Description&gt;Create Write Off&lt;/resource:Description&gt;</w:t>
        <w:br/>
        <w:t>-        &lt;resource:ResourceLevel&gt;4&lt;/resource:ResourceLevel&gt;</w:t>
        <w:br/>
        <w:t>-      &lt;/ResourceDO&gt;</w:t>
        <w:br/>
        <w:t>-    &lt;/ResourceElementDO&gt;</w:t>
        <w:br/>
        <w:t>-    &lt;ResourceElementDO&gt;</w:t>
        <w:br/>
        <w:t>-      &lt;ResourceDO&gt;</w:t>
        <w:br/>
        <w:t>-        &lt;resource:ResourceId&gt;S.05100600021.02&lt;/resource:ResourceId&gt;</w:t>
        <w:br/>
        <w:t>-        &lt;resource:ParentResourceId&gt;S.05100600021.00&lt;/resource:ParentResourceId&gt;</w:t>
        <w:br/>
        <w:t>-        &lt;resource:Description&gt;Create Write Off Correction&lt;/resource:Description&gt;</w:t>
        <w:br/>
        <w:t>-        &lt;resource:ResourceLevel&gt;4&lt;/resource:ResourceLevel&gt;</w:t>
        <w:br/>
        <w:t xml:space="preserve">       &lt;/ResourceDO&gt;</w:t>
        <w:br/>
        <w:t xml:space="preserve">     &lt;/ResourceElementDO&gt;</w:t>
        <w:br/>
        <w:t xml:space="preserve">     &lt;ResourceElementDO&gt;</w:t>
        <w:br/>
        <w:t>@@ -116,22 +100,6 @@</w:t>
        <w:br/>
        <w:t xml:space="preserve">         &lt;resource:ParentResourceId&gt;S.051006&lt;/resource:ParentResourceId&gt;</w:t>
        <w:br/>
        <w:t xml:space="preserve">         &lt;resource:Description&gt;Create Goods Issue&lt;/resource:Description&gt;</w:t>
        <w:br/>
        <w:t xml:space="preserve">         &lt;resource:ResourceLevel&gt;3&lt;/resource:ResourceLevel&gt;</w:t>
        <w:br/>
        <w:t>-       &lt;/ResourceDO&gt;</w:t>
        <w:br/>
        <w:t>-     &lt;/ResourceElementDO&gt;</w:t>
        <w:br/>
        <w:t>-     &lt;ResourceElementDO&gt;</w:t>
        <w:br/>
        <w:t>-       &lt;ResourceDO&gt;</w:t>
        <w:br/>
        <w:t>-        &lt;resource:ResourceId&gt;S.05100600022.01&lt;/resource:ResourceId&gt;</w:t>
        <w:br/>
        <w:t>-        &lt;resource:ParentResourceId&gt;S.05100600022.00&lt;/resource:ParentResourceId&gt;</w:t>
        <w:br/>
        <w:t>-        &lt;resource:Description&gt;Create Store to Store Goods Issue&lt;/resource:Description&gt;</w:t>
        <w:br/>
        <w:t>-        &lt;resource:ResourceLevel&gt;4&lt;/resource:ResourceLevel&gt;</w:t>
        <w:br/>
        <w:t>-      &lt;/ResourceDO&gt;</w:t>
        <w:br/>
        <w:t>-    &lt;/ResourceElementDO&gt;</w:t>
        <w:br/>
        <w:t>-    &lt;ResourceElementDO&gt;</w:t>
        <w:br/>
        <w:t>-      &lt;ResourceDO&gt;</w:t>
        <w:br/>
        <w:t>-        &lt;resource:ResourceId&gt;S.05100600022.02&lt;/resource:ResourceId&gt;</w:t>
        <w:br/>
        <w:t>-        &lt;resource:ParentResourceId&gt;S.05100600022.00&lt;/resource:ParentResourceId&gt;</w:t>
        <w:br/>
        <w:t>-        &lt;resource:Description&gt;Create Return&lt;/resource:Description&gt;</w:t>
        <w:br/>
        <w:t>-        &lt;resource:ResourceLevel&gt;4&lt;/resource:ResourceLevel&gt;</w:t>
        <w:br/>
        <w:t xml:space="preserve">       &lt;/ResourceDO&gt;</w:t>
        <w:br/>
        <w:t xml:space="preserve">     &lt;/ResourceElementDO&gt;</w:t>
        <w:br/>
        <w:t xml:space="preserve">     &lt;ResourceElementDO&gt;</w:t>
        <w:br/>
        <w:t>@@ -144,14 +112,6 @@</w:t>
        <w:br/>
        <w:t xml:space="preserve">     &lt;/ResourceElementDO&gt;</w:t>
        <w:br/>
        <w:t xml:space="preserve">     &lt;ResourceElementDO&gt;</w:t>
        <w:br/>
        <w:t xml:space="preserve">       &lt;ResourceDO&gt;</w:t>
        <w:br/>
        <w:t>-        &lt;resource:ResourceId&gt;S.05100600023.01&lt;/resource:ResourceId&gt;</w:t>
        <w:br/>
        <w:t>-        &lt;resource:ParentResourceId&gt;S.05100600023.00&lt;/resource:ParentResourceId&gt;</w:t>
        <w:br/>
        <w:t>-        &lt;resource:Description&gt;Create Store to Store Goods Receipt&lt;/resource:Description&gt;</w:t>
        <w:br/>
        <w:t>-        &lt;resource:ResourceLevel&gt;4&lt;/resource:ResourceLevel&gt;</w:t>
        <w:br/>
        <w:t>-      &lt;/ResourceDO&gt;</w:t>
        <w:br/>
        <w:t>-    &lt;/ResourceElementDO&gt;</w:t>
        <w:br/>
        <w:t>-    &lt;ResourceElementDO&gt;</w:t>
        <w:br/>
        <w:t>-      &lt;ResourceDO&gt;</w:t>
        <w:br/>
        <w:t xml:space="preserve">         &lt;resource:ResourceId&gt;S.05100600024.00&lt;/resource:ResourceId&gt;</w:t>
        <w:br/>
        <w:t xml:space="preserve">         &lt;resource:ParentResourceId&gt;S.051006&lt;/resource:ParentResourceId&gt;</w:t>
        <w:br/>
        <w:t xml:space="preserve">         &lt;resource:Description&gt;Create Exact Goods Receipt&lt;/resource:Description&gt;</w:t>
        <w:br/>
        <w:t>@@ -164,28 +124,6 @@</w:t>
        <w:br/>
        <w:t xml:space="preserve">         &lt;resource:ParentResourceId&gt;S.051006&lt;/resource:ParentResourceId&gt;</w:t>
        <w:br/>
        <w:t xml:space="preserve">         &lt;resource:Description&gt;Create Rebooking&lt;/resource:Description&gt;</w:t>
        <w:br/>
        <w:t xml:space="preserve">         &lt;resource:ResourceLevel&gt;3&lt;/resource:ResourceLevel&gt;</w:t>
        <w:br/>
        <w:t>-       &lt;/ResourceDO&gt;</w:t>
        <w:br/>
        <w:t>-     &lt;/ResourceElementDO&gt;</w:t>
        <w:br/>
        <w:t>-     &lt;ResourceElementDO&gt;</w:t>
        <w:br/>
        <w:t>-       &lt;ResourceDO&gt;</w:t>
        <w:br/>
        <w:t>-        &lt;resource:ResourceId&gt;S.05100600025.01&lt;/resource:ResourceId&gt;</w:t>
        <w:br/>
        <w:t>-        &lt;resource:ParentResourceId&gt;S.05100600025.00&lt;/resource:ParentResourceId&gt;</w:t>
        <w:br/>
        <w:t>-        &lt;resource:Description&gt;Create Refinement&lt;/resource:Description&gt;</w:t>
        <w:br/>
        <w:t>-        &lt;resource:ResourceLevel&gt;4&lt;/resource:ResourceLevel&gt;</w:t>
        <w:br/>
        <w:t>-      &lt;/ResourceDO&gt;</w:t>
        <w:br/>
        <w:t>-    &lt;/ResourceElementDO&gt;</w:t>
        <w:br/>
        <w:t>-    &lt;ResourceElementDO&gt;</w:t>
        <w:br/>
        <w:t>-      &lt;ResourceDO&gt;</w:t>
        <w:br/>
        <w:t>-        &lt;resource:ResourceId&gt;S.05400600002.00&lt;/resource:ResourceId&gt;</w:t>
        <w:br/>
        <w:t>-        &lt;resource:ParentResourceId&gt;S.054006&lt;/resource:ParentResourceId&gt;</w:t>
        <w:br/>
        <w:t>-        &lt;resource:Description&gt;Create Direct Order&lt;/resource:Description&gt;</w:t>
        <w:br/>
        <w:t>-        &lt;resource:ResourceLevel&gt;3&lt;/resource:ResourceLevel&gt;</w:t>
        <w:br/>
        <w:t>-</w:t>
        <w:tab/>
        <w:tab/>
        <w:t>&lt;resource:ResourcePermissionList&gt;</w:t>
        <w:br/>
        <w:t>-          &lt;resource:ResourcePermission&gt;</w:t>
        <w:br/>
        <w:t>-            &lt;resource:Permission&gt;b:md-item.l&lt;/resource:Permission&gt;</w:t>
        <w:br/>
        <w:t>-            &lt;resource:PermissionTypeCode&gt;RES&lt;/resource:PermissionTypeCode&gt;</w:t>
        <w:br/>
        <w:t>-          &lt;/resource:ResourcePermission&gt;</w:t>
        <w:br/>
        <w:t>-        &lt;/resource:ResourcePermissionList&gt;</w:t>
        <w:br/>
        <w:t xml:space="preserve">       &lt;/ResourceDO&gt;</w:t>
        <w:br/>
        <w:t xml:space="preserve">     &lt;/ResourceElementDO&gt;</w:t>
        <w:br/>
        <w:t xml:space="preserve">     &lt;ResourceElementDO&gt;</w:t>
        <w:br/>
        <w:t>@@ -662,15 +600,7 @@</w:t>
        <w:br/>
        <w:t xml:space="preserve">       &lt;ResourceDO&gt;</w:t>
        <w:br/>
        <w:t xml:space="preserve">         &lt;resource:ResourceId&gt;S.13000100003.00&lt;/resource:ResourceId&gt;</w:t>
        <w:br/>
        <w:t xml:space="preserve">         &lt;resource:ParentResourceId&gt;S.130001&lt;/resource:ParentResourceId&gt;</w:t>
        <w:br/>
        <w:t>-        &lt;resource:Description&gt;Fulfillment Overview&lt;/resource:Description&gt;</w:t>
        <w:br/>
        <w:t>-        &lt;resource:ResourceLevel&gt;1&lt;/resource:ResourceLevel&gt;</w:t>
        <w:br/>
        <w:t>-      &lt;/ResourceDO&gt;</w:t>
        <w:br/>
        <w:t>-    &lt;/ResourceElementDO&gt;</w:t>
        <w:br/>
        <w:t>-    &lt;ResourceElementDO&gt;</w:t>
        <w:br/>
        <w:t>-      &lt;ResourceDO&gt;</w:t>
        <w:br/>
        <w:t>-        &lt;resource:ResourceId&gt;S.13000100004.00&lt;/resource:ResourceId&gt;</w:t>
        <w:br/>
        <w:t>-        &lt;resource:ParentResourceId&gt;S.130001&lt;/resource:ParentResourceId&gt;</w:t>
        <w:br/>
        <w:t>-        &lt;resource:Description&gt;Store Manager Monitoring Widget&lt;/resource:Description&gt;</w:t>
        <w:br/>
        <w:t>+        &lt;resource:Description&gt;Fulfillement Overview&lt;/resource:Description&gt;</w:t>
        <w:br/>
        <w:t xml:space="preserve">         &lt;resource:ResourceLevel&gt;1&lt;/resource:ResourceLevel&gt;</w:t>
        <w:br/>
        <w:t xml:space="preserve">       &lt;/ResourceDO&gt;</w:t>
        <w:br/>
        <w:t xml:space="preserve">     &lt;/ResourceElementDO&gt;</w:t>
        <w:br/>
        <w:t>@@ -1218,22 +1148,6 @@</w:t>
        <w:br/>
        <w:t xml:space="preserve">     &lt;/ResourceElementDO&gt;</w:t>
        <w:br/>
        <w:t xml:space="preserve">     &lt;ResourceElementDO&gt;</w:t>
        <w:br/>
        <w:t xml:space="preserve">       &lt;ResourceDO&gt;</w:t>
        <w:br/>
        <w:t>-        &lt;resource:ResourceId&gt;S.05300600016.00&lt;/resource:ResourceId&gt;</w:t>
        <w:br/>
        <w:t>-        &lt;resource:ParentResourceId&gt;S.053006&lt;/resource:ParentResourceId&gt;</w:t>
        <w:br/>
        <w:t>-        &lt;resource:Description&gt;Create Periodic Count List&lt;/resource:Description&gt;</w:t>
        <w:br/>
        <w:t>-        &lt;resource:ResourceLevel&gt;3&lt;/resource:ResourceLevel&gt;</w:t>
        <w:br/>
        <w:t>-      &lt;/ResourceDO&gt;</w:t>
        <w:br/>
        <w:t>-    &lt;/ResourceElementDO&gt;</w:t>
        <w:br/>
        <w:t>-    &lt;ResourceElementDO&gt;</w:t>
        <w:br/>
        <w:t>-      &lt;ResourceDO&gt;</w:t>
        <w:br/>
        <w:t>-        &lt;resource:ResourceId&gt;S.05300600017.00&lt;/resource:ResourceId&gt;</w:t>
        <w:br/>
        <w:t>-        &lt;resource:ParentResourceId&gt;S.053006&lt;/resource:ParentResourceId&gt;</w:t>
        <w:br/>
        <w:t>-        &lt;resource:Description&gt;Create Perpetual Count List&lt;/resource:Description&gt;</w:t>
        <w:br/>
        <w:t>-        &lt;resource:ResourceLevel&gt;3&lt;/resource:ResourceLevel&gt;</w:t>
        <w:br/>
        <w:t>-      &lt;/ResourceDO&gt;</w:t>
        <w:br/>
        <w:t>-    &lt;/ResourceElementDO&gt;</w:t>
        <w:br/>
        <w:t>-    &lt;ResourceElementDO&gt;</w:t>
        <w:br/>
        <w:t>-      &lt;ResourceDO&gt;</w:t>
        <w:br/>
        <w:t xml:space="preserve">         &lt;resource:ResourceId&gt;S.05100600014.00&lt;/resource:ResourceId&gt;</w:t>
        <w:br/>
        <w:t xml:space="preserve">         &lt;resource:ParentResourceId&gt;S.051006&lt;/resource:ParentResourceId&gt;</w:t>
        <w:br/>
        <w:t xml:space="preserve">         &lt;resource:Description&gt;Goods Movement Journal&lt;/resource:Description&gt;</w:t>
        <w:br/>
        <w:t>@@ -2277,7 +2191,7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&lt;resource:ResourceId&gt;masterdata-item-maintenance&lt;/resource:ResourceId&gt;</w:t>
        <w:br/>
        <w:t>-        &lt;resource:ParentResourceId&gt;Web_StoreDeviceControl&lt;/resource:ParentResourceId&gt;</w:t>
        <w:br/>
        <w:t>+        &lt;resource:ParentResourceId&gt;104&lt;/resource:ParentResourceId&gt;</w:t>
        <w:br/>
        <w:t xml:space="preserve">         &lt;resource:Description&gt;Item maintenance - Portal&lt;/resource:Description&gt;</w:t>
        <w:br/>
        <w:t xml:space="preserve">         &lt;resource:ResourceLevel&gt;2&lt;/resource:ResourceLevel&gt;</w:t>
        <w:br/>
        <w:t xml:space="preserve">       &lt;/ResourceDO&gt;</w:t>
        <w:br/>
        <w:t>@@ -2303,9 +2217,9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&lt;resource:ResourceId&gt;masterdata-item-maintenance-sales-restrictions&lt;/resource:ResourceId&gt;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Sales Restrictions&lt;/resource:Description&gt;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-2325,9 +2239,9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&lt;resource:ResourceId&gt;masterdata-item-maintenance-base&lt;/resource:ResourceId&gt;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Base&lt;/resource:Description&gt;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-2347,9 +2261,9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&lt;resource:ResourceId&gt;masterdata-item-maintenance-selling-rules&lt;/resource:ResourceId&gt;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Selling Rules&lt;/resource:Description&gt;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-2369,9 +2283,9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&lt;resource:ResourceId&gt;masterdata-item-maintenance-new&lt;/resource:ResourceId&gt;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New Item&lt;/resource:Description&gt;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-2391,9 +2305,9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&lt;resource:ResourceId&gt;masterdata-item-maintenance-prices&lt;/resource:ResourceId&gt;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Prices&lt;/resource:Description&gt;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-2413,9 +2327,9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&lt;resource:ResourceId&gt;masterdata-item-maintenance-hierarchy&lt;/resource:ResourceId&gt;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Hierarchy&lt;/resource:Description&gt;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-2435,9 +2349,9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&lt;resource:ResourceId&gt;masterdata-item-maintenance-deposit&lt;/resource:ResourceId&gt;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Deposit&lt;/resource:Description&gt;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-2457,9 +2371,9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&lt;resource:ResourceId&gt;masterdata-item-maintenance-identifier&lt;/resource:ResourceId&gt;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Identifier&lt;/resource:Description&gt;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-2479,9 +2393,9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&lt;resource:ResourceId&gt;masterdata-item-maintenance-characteristic&lt;/resource:ResourceId&gt;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Characteristics&lt;/resource:Description&gt;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-2501,9 +2415,9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&lt;resource:ResourceId&gt;masterdata-item-maintenance-shelf&lt;/resource:ResourceId&gt;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Shelf&lt;/resource:Description&gt;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-2523,9 +2437,9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&lt;resource:ResourceId&gt;masterdata-item-maintenance-package&lt;/resource:ResourceId&gt;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Package&lt;/resource:Description&gt;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-2545,9 +2459,9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&lt;resource:ResourceId&gt;masterdata-item-maintenance-text&lt;/resource:ResourceId&gt;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Text&lt;/resource:Description&gt;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-2567,17 +2481,17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&lt;resource:ResourceId&gt;masterdata-item-maintenance-supplier&lt;/resource:ResourceId&gt;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Supplier&lt;/resource:Description&gt;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&lt;/ResourceDO&gt;</w:t>
        <w:br/>
        <w:t xml:space="preserve">     &lt;/ResourceElementDO&gt;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&lt;resource:ResourceId&gt;masterdata-item-maintenance-control-point&lt;/resource:ResourceId&gt;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Control Point&lt;/resource:Description&gt;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-2597,9 +2511,9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&lt;resource:ResourceId&gt;masterdata-item-maintenance-mm-rules&lt;/resource:ResourceId&gt;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MM Rules&lt;/resource:Description&gt;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-2619,9 +2533,9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&lt;resource:ResourceId&gt;masterdata-item-maintenance-item-variant-matrix&lt;/resource:ResourceId&gt;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Item Variant Matrix&lt;/resource:Description&gt;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-2637,9 +2551,9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&lt;resource:ResourceId&gt;masterdata-item-maintenance-image&lt;/resource:ResourceId&gt;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Image&lt;/resource:Description&gt;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-2659,9 +2573,9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&lt;resource:ResourceId&gt;masterdata-item-maintenance-packagings&lt;/resource:ResourceId&gt;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Packagings&lt;/resource:Description&gt;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-2681,9 +2595,9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&lt;resource:ResourceId&gt;masterdata-item-maintenance-packaging-new&lt;/resource:ResourceId&gt;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New Packaging&lt;/resource:Description&gt;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-2703,9 +2617,9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&lt;resource:ResourceId&gt;masterdata-item-maintenance-collection&lt;/resource:ResourceId&gt;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Collection&lt;/resource:Description&gt;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-2725,9 +2639,9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&lt;resource:ResourceId&gt;masterdata-item-maintenance-variant&lt;/resource:ResourceId&gt;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Variants&lt;/resource:Description&gt;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-2747,9 +2661,9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&lt;resource:ResourceId&gt;masterdata-item-maintenance-ingredient&lt;/resource:ResourceId&gt;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Ingredients&lt;/resource:Description&gt;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-2769,9 +2683,9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&lt;resource:ResourceId&gt;masterdata-item-maintenance-subtype&lt;/resource:ResourceId&gt;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Subtypes&lt;/resource:Description&gt;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-2791,9 +2705,9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&lt;resource:ResourceId&gt;masterdata-item-maintenance-additional-information&lt;/resource:ResourceId&gt;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Additional Information&lt;/resource:Description&gt;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-3992,7 +3906,7 @@</w:t>
        <w:br/>
        <w:t xml:space="preserve">     &lt;ResourceElementDO&gt;</w:t>
        <w:br/>
        <w:t xml:space="preserve">       &lt;ResourceDO&gt;</w:t>
        <w:br/>
        <w:t xml:space="preserve">         &lt;resource:ResourceId&gt;master-data-import&lt;/resource:ResourceId&gt;</w:t>
        <w:br/>
        <w:t>-         &lt;resource:ParentResourceId&gt;Web_StoreDeviceControl_Advanced&lt;/resource:ParentResourceId&gt;</w:t>
        <w:br/>
        <w:t>+        &lt;resource:ParentResourceId&gt;Web_StoreDeviceControl&lt;/resource:ParentResourceId&gt;</w:t>
        <w:br/>
        <w:t xml:space="preserve">         &lt;resource:Description&gt;Master Data Import - Launchpad&lt;/resource:Description&gt;</w:t>
        <w:br/>
        <w:t xml:space="preserve">         &lt;resource:ResourceLevel&gt;2&lt;/resource:ResourceLevel&gt;</w:t>
        <w:br/>
        <w:t xml:space="preserve">         &lt;resource:ResourcePermissionList&gt;</w:t>
        <w:br/>
        <w:t>@@ -6160,7 +6074,7 @@</w:t>
        <w:br/>
        <w:t xml:space="preserve">     &lt;ResourceElementDO&gt;</w:t>
        <w:br/>
        <w:t xml:space="preserve">       &lt;ResourceDO&gt;</w:t>
        <w:br/>
        <w:t xml:space="preserve">         &lt;resource:ResourceId&gt;S.01100101301.00&lt;/resource:ResourceId&gt;</w:t>
        <w:br/>
        <w:t>-        &lt;resource:ParentResourceId&gt;200&lt;/resource:ParentResourceId&gt;</w:t>
        <w:br/>
        <w:t>+        &lt;resource:ParentResourceId&gt;202&lt;/resource:ParentResourceId&gt;</w:t>
        <w:br/>
        <w:t xml:space="preserve">         &lt;resource:Description&gt;Change&lt;/resource:Description&gt;</w:t>
        <w:br/>
        <w:t xml:space="preserve">         &lt;resource:ResourceLevel&gt;1&lt;/resource:ResourceLevel&gt;</w:t>
        <w:br/>
        <w:t xml:space="preserve">       &lt;/ResourceDO&gt;</w:t>
        <w:br/>
        <w:t>@@ -6272,7 +6186,7 @@</w:t>
        <w:br/>
        <w:t xml:space="preserve">     &lt;ResourceElementDO&gt;</w:t>
        <w:br/>
        <w:t xml:space="preserve">       &lt;ResourceDO&gt;</w:t>
        <w:br/>
        <w:t xml:space="preserve">         &lt;resource:ResourceId&gt;S.01130100605.00&lt;/resource:ResourceId&gt;</w:t>
        <w:br/>
        <w:t>-        &lt;resource:ParentResourceId&gt;202&lt;/resource:ParentResourceId&gt;</w:t>
        <w:br/>
        <w:t>+        &lt;resource:ParentResourceId&gt;203&lt;/resource:ParentResourceId&gt;</w:t>
        <w:br/>
        <w:t xml:space="preserve">         &lt;resource:Description&gt;PrintoutRepetition&lt;/resource:Description&gt;</w:t>
        <w:br/>
        <w:t xml:space="preserve">         &lt;resource:ResourceLevel&gt;1&lt;/resource:ResourceLevel&gt;</w:t>
        <w:br/>
        <w:t xml:space="preserve">       &lt;/ResourceDO&gt;</w:t>
        <w:br/>
        <w:t>@@ -7818,7 +7732,7 @@</w:t>
        <w:br/>
        <w:t xml:space="preserve">     &lt;ResourceElementDO&gt;</w:t>
        <w:br/>
        <w:t xml:space="preserve">       &lt;ResourceDO&gt;</w:t>
        <w:br/>
        <w:t xml:space="preserve">         &lt;resource:ResourceId&gt;S.01230202401.00&lt;/resource:ResourceId&gt;</w:t>
        <w:br/>
        <w:t>-        &lt;resource:ParentResourceId&gt;101&lt;/resource:ParentResourceId&gt;</w:t>
        <w:br/>
        <w:t>+        &lt;resource:ParentResourceId&gt;104&lt;/resource:ParentResourceId&gt;</w:t>
        <w:br/>
        <w:t xml:space="preserve">         &lt;resource:Description&gt;AutomaticDay-End ClosingActivation&lt;/resource:Description&gt;</w:t>
        <w:br/>
        <w:t xml:space="preserve">         &lt;resource:ResourceLevel&gt;1&lt;/resource:ResourceLevel&gt;</w:t>
        <w:br/>
        <w:t xml:space="preserve">         &lt;resource:ResourcePermissionList&gt;</w:t>
        <w:br/>
        <w:t>@@ -8094,7 +8008,7 @@</w:t>
        <w:br/>
        <w:t xml:space="preserve">             &lt;resource:Permission&gt;rest:user-management:user:r&lt;/resource:Permission&gt;</w:t>
        <w:br/>
        <w:t xml:space="preserve">             &lt;resource:PermissionTypeCode&gt;RES&lt;/resource:PermissionTypeCode&gt;</w:t>
        <w:br/>
        <w:t xml:space="preserve">           &lt;/resource:ResourcePermission&gt;</w:t>
        <w:br/>
        <w:t>-          &lt;resource:ResourcePermission&gt;</w:t>
        <w:br/>
        <w:t>+           &lt;resource:ResourcePermission&gt;</w:t>
        <w:br/>
        <w:t xml:space="preserve">             &lt;resource:Permission&gt;rs:gkr.pos-server.accounting.accounting-service&lt;/resource:Permission&gt;</w:t>
        <w:br/>
        <w:t xml:space="preserve">             &lt;resource:PermissionTypeCode&gt;RES&lt;/resource:PermissionTypeCode&gt;</w:t>
        <w:br/>
        <w:t xml:space="preserve">           &lt;/resource:ResourcePermission&gt;</w:t>
        <w:br/>
        <w:t>@@ -9520,7 +9434,7 @@</w:t>
        <w:br/>
        <w:t xml:space="preserve">     &lt;ResourceElementDO&gt;</w:t>
        <w:br/>
        <w:t xml:space="preserve">       &lt;ResourceDO&gt;</w:t>
        <w:br/>
        <w:t xml:space="preserve">         &lt;resource:ResourceId&gt;S.01100202307.00&lt;/resource:ResourceId&gt;</w:t>
        <w:br/>
        <w:t>-        &lt;resource:ParentResourceId&gt;101&lt;/resource:ParentResourceId&gt;</w:t>
        <w:br/>
        <w:t>+        &lt;resource:ParentResourceId&gt;104&lt;/resource:ParentResourceId&gt;</w:t>
        <w:br/>
        <w:t xml:space="preserve">         &lt;resource:Description&gt;Tender Pickup Correction&lt;/resource:Description&gt;</w:t>
        <w:br/>
        <w:t xml:space="preserve">         &lt;resource:ResourceLevel&gt;1&lt;/resource:ResourceLevel&gt;</w:t>
        <w:br/>
        <w:t xml:space="preserve">         &lt;resource:ResourcePermissionList&gt;</w:t>
        <w:br/>
        <w:t>@@ -9828,32 +9742,6 @@</w:t>
        <w:br/>
        <w:t xml:space="preserve">         &lt;resource:ResourceId&gt;rs:gkr.i18n.portugal.saft-export-service&lt;/resource:ResourceId&gt;</w:t>
        <w:br/>
        <w:t xml:space="preserve">         &lt;resource:ParentResourceId&gt;100&lt;/resource:ParentResourceId&gt;</w:t>
        <w:br/>
        <w:t xml:space="preserve">         &lt;resource:Description&gt;Remote Service - Portugal SAF-T export service&lt;/resource:Description&gt;</w:t>
        <w:br/>
        <w:t>-         &lt;resource:ResourceLevel&gt;1&lt;/resource:ResourceLevel&gt;</w:t>
        <w:br/>
        <w:t>-       &lt;/ResourceDO&gt;</w:t>
        <w:br/>
        <w:t>-     &lt;/ResourceElementDO&gt;</w:t>
        <w:br/>
        <w:t>-     &lt;ResourceElementDO&gt;</w:t>
        <w:br/>
        <w:t>-       &lt;ResourceDO&gt;</w:t>
        <w:br/>
        <w:t>-        &lt;resource:ResourceId&gt;S.01320227004.00&lt;/resource:ResourceId&gt;</w:t>
        <w:br/>
        <w:t>-        &lt;resource:ParentResourceId&gt;100&lt;/resource:ParentResourceId&gt;</w:t>
        <w:br/>
        <w:t>-        &lt;resource:Description&gt;Angola SAF-T export&lt;/resource:Description&gt;</w:t>
        <w:br/>
        <w:t>-        &lt;resource:ResourceLevel&gt;1&lt;/resource:ResourceLevel&gt;</w:t>
        <w:br/>
        <w:t>-        &lt;resource:ResourcePermissionList&gt;</w:t>
        <w:br/>
        <w:t>-          &lt;resource:ResourcePermission&gt;</w:t>
        <w:br/>
        <w:t>-            &lt;resource:Permission&gt;/function-config-service/getFunctionConfig&lt;/resource:Permission&gt;</w:t>
        <w:br/>
        <w:t>-            &lt;resource:PermissionTypeCode&gt;API&lt;/resource:PermissionTypeCode&gt;</w:t>
        <w:br/>
        <w:t>-          &lt;/resource:ResourcePermission&gt;</w:t>
        <w:br/>
        <w:t>-          &lt;resource:ResourcePermission&gt;</w:t>
        <w:br/>
        <w:t>-            &lt;resource:Permission&gt;rs:gkr.i18n.angola.saft-export-service&lt;/resource:Permission&gt;</w:t>
        <w:br/>
        <w:t>-            &lt;resource:PermissionTypeCode&gt;RES&lt;/resource:PermissionTypeCode&gt;</w:t>
        <w:br/>
        <w:t>-          &lt;/resource:ResourcePermission&gt;</w:t>
        <w:br/>
        <w:t>-        &lt;/resource:ResourcePermissionList&gt;</w:t>
        <w:br/>
        <w:t>-      &lt;/ResourceDO&gt;</w:t>
        <w:br/>
        <w:t>-    &lt;/ResourceElementDO&gt;</w:t>
        <w:br/>
        <w:t>-    &lt;ResourceElementDO&gt;</w:t>
        <w:br/>
        <w:t>-      &lt;ResourceDO&gt;</w:t>
        <w:br/>
        <w:t>-        &lt;resource:ResourceId&gt;rs:gkr.i18n.angola.saft-export-service&lt;/resource:ResourceId&gt;</w:t>
        <w:br/>
        <w:t>-        &lt;resource:ParentResourceId&gt;100&lt;/resource:ParentResourceId&gt;</w:t>
        <w:br/>
        <w:t>-        &lt;resource:Description&gt;Remote Service - Angola SAF-T export service&lt;/resource:Description&gt;</w:t>
        <w:br/>
        <w:t xml:space="preserve">         &lt;resource:ResourceLevel&gt;1&lt;/resource:ResourceLevel&gt;</w:t>
        <w:br/>
        <w:t xml:space="preserve">       &lt;/ResourceDO&gt;</w:t>
        <w:br/>
        <w:t xml:space="preserve">     &lt;/ResourceElementDO&gt;</w:t>
        <w:br/>
        <w:t>@@ -10624,7 +10512,7 @@</w:t>
        <w:br/>
        <w:t xml:space="preserve">     &lt;ResourceElementDO&gt;</w:t>
        <w:br/>
        <w:t xml:space="preserve">       &lt;ResourceDO&gt;</w:t>
        <w:br/>
        <w:t xml:space="preserve">         &lt;resource:ResourceId&gt;S.08100200001.00&lt;/resource:ResourceId&gt;</w:t>
        <w:br/>
        <w:t>-        &lt;resource:ParentResourceId&gt;101&lt;/resource:ParentResourceId&gt;</w:t>
        <w:br/>
        <w:t>+        &lt;resource:ParentResourceId&gt;104&lt;/resource:ParentResourceId&gt;</w:t>
        <w:br/>
        <w:t xml:space="preserve">         &lt;resource:Description&gt;Menu Editor POS Items&lt;/resource:Description&gt;</w:t>
        <w:br/>
        <w:t xml:space="preserve">         &lt;resource:ResourceLevel&gt;1&lt;/resource:ResourceLevel&gt;</w:t>
        <w:br/>
        <w:t xml:space="preserve">       &lt;/ResourceDO&gt;</w:t>
        <w:br/>
        <w:t>@@ -10632,7 +10520,7 @@</w:t>
        <w:br/>
        <w:t xml:space="preserve">     &lt;ResourceElementDO&gt;</w:t>
        <w:br/>
        <w:t xml:space="preserve">       &lt;ResourceDO&gt;</w:t>
        <w:br/>
        <w:t xml:space="preserve">         &lt;resource:ResourceId&gt;S.08100200001.01&lt;/resource:ResourceId&gt;</w:t>
        <w:br/>
        <w:t>-        &lt;resource:ParentResourceId&gt;101&lt;/resource:ParentResourceId&gt;</w:t>
        <w:br/>
        <w:t>+        &lt;resource:ParentResourceId&gt;104&lt;/resource:ParentResourceId&gt;</w:t>
        <w:br/>
        <w:t xml:space="preserve">         &lt;resource:Description&gt;Menu Editor POS Items limited&lt;/resource:Description&gt;</w:t>
        <w:br/>
        <w:t xml:space="preserve">         &lt;resource:ResourceLevel&gt;1&lt;/resource:ResourceLevel&gt;</w:t>
        <w:br/>
        <w:t xml:space="preserve">       &lt;/ResourceDO&gt;</w:t>
        <w:br/>
        <w:t>@@ -10640,7 +10528,7 @@</w:t>
        <w:br/>
        <w:t xml:space="preserve">     &lt;ResourceElementDO&gt;</w:t>
        <w:br/>
        <w:t xml:space="preserve">       &lt;ResourceDO&gt;</w:t>
        <w:br/>
        <w:t xml:space="preserve">         &lt;resource:ResourceId&gt;S.08100200001.02&lt;/resource:ResourceId&gt;</w:t>
        <w:br/>
        <w:t>-        &lt;resource:ParentResourceId&gt;101&lt;/resource:ParentResourceId&gt;</w:t>
        <w:br/>
        <w:t>+        &lt;resource:ParentResourceId&gt;104&lt;/resource:ParentResourceId&gt;</w:t>
        <w:br/>
        <w:t xml:space="preserve">         &lt;resource:Description&gt;Menu Editor POS Main&lt;/resource:Description&gt;</w:t>
        <w:br/>
        <w:t xml:space="preserve">         &lt;resource:ResourceLevel&gt;1&lt;/resource:ResourceLevel&gt;</w:t>
        <w:br/>
        <w:t xml:space="preserve">       &lt;/ResourceDO&gt;</w:t>
        <w:br/>
        <w:t>@@ -10703,6 +10591,14 @@</w:t>
        <w:br/>
        <w:t xml:space="preserve">     &lt;/ResourceElementDO&gt;</w:t>
        <w:br/>
        <w:t xml:space="preserve">     &lt;ResourceElementDO&gt;</w:t>
        <w:br/>
        <w:t xml:space="preserve">       &lt;ResourceDO&gt;</w:t>
        <w:br/>
        <w:t>+        &lt;resource:ResourceId&gt;rs:gkr.pos-server.invoice-number-generator&lt;/resource:ResourceId&gt;</w:t>
        <w:br/>
        <w:t>+        &lt;resource:ParentResourceId&gt;100&lt;/resource:ParentResourceId&gt;</w:t>
        <w:br/>
        <w:t>+        &lt;resource:Description&gt;Remote service - POS Server Invoice Number Generator&lt;/resource:Description&gt;</w:t>
        <w:br/>
        <w:t>+        &lt;resource:ResourceLevel&gt;1&lt;/resource:ResourceLevel&gt;</w:t>
        <w:br/>
        <w:t>+      &lt;/ResourceDO&gt;</w:t>
        <w:br/>
        <w:t>+    &lt;/ResourceElementDO&gt;</w:t>
        <w:br/>
        <w:t>+    &lt;ResourceElementDO&gt;</w:t>
        <w:br/>
        <w:t>+      &lt;ResourceDO&gt;</w:t>
        <w:br/>
        <w:t xml:space="preserve">         &lt;resource:ResourceId&gt;rs:gkr.pos-server.accounting.merchandise-category-sales-service&lt;/resource:ResourceId&gt;</w:t>
        <w:br/>
        <w:t xml:space="preserve">         &lt;resource:ParentResourceId&gt;100&lt;/resource:ParentResourceId&gt;</w:t>
        <w:br/>
        <w:t xml:space="preserve">         &lt;resource:Description&gt;Remote service - POS Server merchandise category sales report service&lt;/resource:Description&gt;</w:t>
        <w:br/>
        <w:t>@@ -11013,7 +10909,7 @@</w:t>
        <w:br/>
        <w:t xml:space="preserve">             &lt;resource:Permission&gt;rest:master-data:customer:r&lt;/resource:Permission&gt;</w:t>
        <w:br/>
        <w:t xml:space="preserve">             &lt;resource:PermissionTypeCode&gt;API&lt;/resource:PermissionTypeCode&gt;</w:t>
        <w:br/>
        <w:t xml:space="preserve">           &lt;/resource:ResourcePermission&gt;</w:t>
        <w:br/>
        <w:t>-          &lt;resource:ResourcePermission&gt;</w:t>
        <w:br/>
        <w:t>+</w:t>
        <w:tab/>
        <w:tab/>
        <w:t xml:space="preserve">  &lt;resource:ResourcePermission&gt;</w:t>
        <w:br/>
        <w:t xml:space="preserve">             &lt;resource:Permission&gt;b:md-item.r&lt;/resource:Permission&gt;</w:t>
        <w:br/>
        <w:t xml:space="preserve">             &lt;resource:PermissionTypeCode&gt;API&lt;/resource:PermissionTypeCode&gt;</w:t>
        <w:br/>
        <w:t xml:space="preserve">           &lt;/resource:ResourcePermission&gt;</w:t>
        <w:br/>
        <w:t>@@ -11028,7 +10924,7 @@</w:t>
        <w:br/>
        <w:t xml:space="preserve">           &lt;resource:ResourcePermission&gt;</w:t>
        <w:br/>
        <w:t xml:space="preserve">             &lt;resource:Permission&gt;b:md-gift-certificate-class.r&lt;/resource:Permission&gt;</w:t>
        <w:br/>
        <w:t xml:space="preserve">             &lt;resource:PermissionTypeCode&gt;API&lt;/resource:PermissionTypeCode&gt;</w:t>
        <w:br/>
        <w:t>-          &lt;/resource:ResourcePermission&gt;</w:t>
        <w:br/>
        <w:t>+          &lt;/resource:ResourcePermission&gt;</w:t>
        <w:tab/>
        <w:tab/>
        <w:tab/>
        <w:tab/>
        <w:tab/>
        <w:tab/>
        <w:t xml:space="preserve">   </w:t>
        <w:tab/>
        <w:tab/>
        <w:tab/>
        <w:tab/>
        <w:tab/>
        <w:tab/>
        <w:tab/>
        <w:tab/>
        <w:br/>
        <w:t xml:space="preserve">         &lt;/resource:ResourcePermissionList&gt;</w:t>
        <w:br/>
        <w:t xml:space="preserve">       &lt;/ResourceDO&gt;</w:t>
        <w:br/>
        <w:t xml:space="preserve">     &lt;/ResourceElementDO&gt;</w:t>
        <w:br/>
        <w:t>@@ -11061,10 +10957,6 @@</w:t>
        <w:br/>
        <w:t xml:space="preserve">           &lt;/resource:ResourcePermission&gt;</w:t>
        <w:br/>
        <w:t xml:space="preserve">           &lt;resource:ResourcePermission&gt;</w:t>
        <w:br/>
        <w:t xml:space="preserve">             &lt;resource:Permission&gt;rest:master-data:customer:w&lt;/resource:Permission&gt;</w:t>
        <w:br/>
        <w:t>-             &lt;resource:PermissionTypeCode&gt;API&lt;/resource:PermissionTypeCode&gt;</w:t>
        <w:br/>
        <w:t>-           &lt;/resource:ResourcePermission&gt;</w:t>
        <w:br/>
        <w:t>-          &lt;resource:ResourcePermission&gt;</w:t>
        <w:br/>
        <w:t>-            &lt;resource:Permission&gt;b:md-item.w&lt;/resource:Permission&gt;</w:t>
        <w:br/>
        <w:t xml:space="preserve">             &lt;resource:PermissionTypeCode&gt;API&lt;/resource:PermissionTypeCode&gt;</w:t>
        <w:br/>
        <w:t xml:space="preserve">           &lt;/resource:ResourcePermission&gt;</w:t>
        <w:br/>
        <w:t xml:space="preserve">         &lt;/resource:ResourcePermissionList&gt;</w:t>
        <w:br/>
        <w:t>@@ -12569,7 +12461,7 @@</w:t>
        <w:br/>
        <w:t xml:space="preserve"> </w:t>
        <w:tab/>
        <w:tab/>
        <w:t>&lt;resource:ResourceLevel&gt;3&lt;/resource:ResourceLevel&gt;</w:t>
        <w:br/>
        <w:t xml:space="preserve"> </w:t>
        <w:tab/>
        <w:tab/>
        <w:t>&lt;/ResourceDO&gt;</w:t>
        <w:br/>
        <w:t xml:space="preserve"> </w:t>
        <w:tab/>
        <w:t>&lt;/ResourceElementDO&gt;</w:t>
        <w:br/>
        <w:t>-    &lt;!--CST --&gt;</w:t>
        <w:br/>
        <w:t>+</w:t>
        <w:tab/>
        <w:t>&lt;!--CST --&gt;</w:t>
        <w:br/>
        <w:t xml:space="preserve">     &lt;!--DISA-1280: add tender_pickup_cst function --&gt;</w:t>
        <w:br/>
        <w:t xml:space="preserve">     &lt;ResourceElementDO&gt;</w:t>
        <w:br/>
        <w:t xml:space="preserve">       &lt;ResourceDO&gt;</w:t>
        <w:br/>
      </w:r>
    </w:p>
    <w:p>
      <w:pPr>
        <w:pStyle w:val="Heading2"/>
      </w:pPr>
      <w:r>
        <w:t>GPT Summary</w:t>
      </w:r>
    </w:p>
    <w:p>
      <w:r>
        <w:t>ERROR: The prompt size exceeds the context window size and cannot be processed.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